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79" w:rsidRPr="00473CC4" w:rsidRDefault="00473CC4" w:rsidP="00473CC4">
      <w:pPr>
        <w:rPr>
          <w:rStyle w:val="afe"/>
          <w:b w:val="0"/>
          <w:bCs w:val="0"/>
          <w:smallCaps w:val="0"/>
          <w:spacing w:val="0"/>
        </w:rPr>
      </w:pPr>
      <w:bookmarkStart w:id="0" w:name="_GoBack"/>
      <w:bookmarkEnd w:id="0"/>
      <w:r w:rsidRPr="00473CC4">
        <w:rPr>
          <w:rStyle w:val="afe"/>
          <w:b w:val="0"/>
          <w:bCs w:val="0"/>
          <w:smallCaps w:val="0"/>
          <w:spacing w:val="0"/>
        </w:rPr>
        <w:t>{% for item in marathon_info %}</w:t>
      </w:r>
      <w:r w:rsidR="00C46401">
        <w:rPr>
          <w:rStyle w:val="afe"/>
          <w:b w:val="0"/>
          <w:bCs w:val="0"/>
          <w:smallCaps w:val="0"/>
          <w:spacing w:val="0"/>
        </w:rPr>
        <w:t>Год</w:t>
      </w:r>
      <w:r w:rsidRPr="00473CC4">
        <w:rPr>
          <w:rStyle w:val="afe"/>
          <w:b w:val="0"/>
          <w:bCs w:val="0"/>
          <w:smallCaps w:val="0"/>
          <w:spacing w:val="0"/>
        </w:rPr>
        <w:t>: {{ item.year }}</w:t>
      </w:r>
    </w:p>
    <w:p w:rsidR="002D008A" w:rsidRDefault="00CF192D" w:rsidP="00CF192D">
      <w:pPr>
        <w:rPr>
          <w:rStyle w:val="afe"/>
          <w:b w:val="0"/>
          <w:bCs w:val="0"/>
          <w:smallCaps w:val="0"/>
          <w:spacing w:val="0"/>
        </w:rPr>
      </w:pPr>
      <w:r w:rsidRPr="00473CC4">
        <w:rPr>
          <w:rStyle w:val="afe"/>
          <w:b w:val="0"/>
          <w:bCs w:val="0"/>
          <w:smallCaps w:val="0"/>
          <w:spacing w:val="0"/>
        </w:rPr>
        <w:t xml:space="preserve">{% for </w:t>
      </w:r>
      <w:r>
        <w:rPr>
          <w:rStyle w:val="afe"/>
          <w:b w:val="0"/>
          <w:bCs w:val="0"/>
          <w:smallCaps w:val="0"/>
          <w:spacing w:val="0"/>
        </w:rPr>
        <w:t>city</w:t>
      </w:r>
      <w:r w:rsidRPr="00473CC4">
        <w:rPr>
          <w:rStyle w:val="afe"/>
          <w:b w:val="0"/>
          <w:bCs w:val="0"/>
          <w:smallCaps w:val="0"/>
          <w:spacing w:val="0"/>
        </w:rPr>
        <w:t xml:space="preserve"> in </w:t>
      </w:r>
      <w:r>
        <w:rPr>
          <w:rStyle w:val="afe"/>
          <w:b w:val="0"/>
          <w:bCs w:val="0"/>
          <w:smallCaps w:val="0"/>
          <w:spacing w:val="0"/>
        </w:rPr>
        <w:t>item.cities</w:t>
      </w:r>
      <w:r w:rsidRPr="00473CC4">
        <w:rPr>
          <w:rStyle w:val="afe"/>
          <w:b w:val="0"/>
          <w:bCs w:val="0"/>
          <w:smallCaps w:val="0"/>
          <w:spacing w:val="0"/>
        </w:rPr>
        <w:t xml:space="preserve"> %}</w:t>
      </w:r>
    </w:p>
    <w:p w:rsidR="00CF192D" w:rsidRDefault="00CF192D" w:rsidP="00CF192D">
      <w:pPr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smallCaps w:val="0"/>
          <w:spacing w:val="0"/>
        </w:rPr>
        <w:t>Город: {{ city</w:t>
      </w:r>
      <w:r w:rsidRPr="00473CC4">
        <w:rPr>
          <w:rStyle w:val="afe"/>
          <w:b w:val="0"/>
          <w:bCs w:val="0"/>
          <w:smallCaps w:val="0"/>
          <w:spacing w:val="0"/>
        </w:rPr>
        <w:t>.</w:t>
      </w:r>
      <w:r w:rsidR="00BF5AD4" w:rsidRPr="00287481">
        <w:rPr>
          <w:rStyle w:val="afe"/>
          <w:b w:val="0"/>
          <w:bCs w:val="0"/>
          <w:smallCaps w:val="0"/>
          <w:spacing w:val="0"/>
        </w:rPr>
        <w:t>title</w:t>
      </w:r>
      <w:r w:rsidRPr="00473CC4">
        <w:rPr>
          <w:rStyle w:val="afe"/>
          <w:b w:val="0"/>
          <w:bCs w:val="0"/>
          <w:smallCaps w:val="0"/>
          <w:spacing w:val="0"/>
        </w:rPr>
        <w:t xml:space="preserve"> }}</w:t>
      </w:r>
    </w:p>
    <w:p w:rsidR="00CF192D" w:rsidRDefault="00CF192D" w:rsidP="00CF192D">
      <w:pPr>
        <w:rPr>
          <w:rStyle w:val="afe"/>
          <w:b w:val="0"/>
          <w:bCs w:val="0"/>
          <w:smallCaps w:val="0"/>
          <w:spacing w:val="0"/>
        </w:rPr>
      </w:pPr>
      <w:r w:rsidRPr="00473CC4">
        <w:rPr>
          <w:rStyle w:val="afe"/>
          <w:b w:val="0"/>
          <w:bCs w:val="0"/>
          <w:smallCaps w:val="0"/>
          <w:spacing w:val="0"/>
        </w:rPr>
        <w:t xml:space="preserve">{% for </w:t>
      </w:r>
      <w:r>
        <w:rPr>
          <w:rStyle w:val="afe"/>
          <w:b w:val="0"/>
          <w:bCs w:val="0"/>
          <w:smallCaps w:val="0"/>
          <w:spacing w:val="0"/>
        </w:rPr>
        <w:t>human</w:t>
      </w:r>
      <w:r w:rsidRPr="00473CC4">
        <w:rPr>
          <w:rStyle w:val="afe"/>
          <w:b w:val="0"/>
          <w:bCs w:val="0"/>
          <w:smallCaps w:val="0"/>
          <w:spacing w:val="0"/>
        </w:rPr>
        <w:t xml:space="preserve"> in </w:t>
      </w:r>
      <w:r>
        <w:rPr>
          <w:rStyle w:val="afe"/>
          <w:b w:val="0"/>
          <w:bCs w:val="0"/>
          <w:smallCaps w:val="0"/>
          <w:spacing w:val="0"/>
        </w:rPr>
        <w:t>city.humans</w:t>
      </w:r>
      <w:r w:rsidRPr="00473CC4">
        <w:rPr>
          <w:rStyle w:val="afe"/>
          <w:b w:val="0"/>
          <w:bCs w:val="0"/>
          <w:smallCaps w:val="0"/>
          <w:spacing w:val="0"/>
        </w:rPr>
        <w:t xml:space="preserve"> %}</w:t>
      </w:r>
      <w:r>
        <w:rPr>
          <w:rStyle w:val="afe"/>
          <w:b w:val="0"/>
          <w:bCs w:val="0"/>
          <w:smallCaps w:val="0"/>
          <w:spacing w:val="0"/>
          <w:lang w:val="ru-RU"/>
        </w:rPr>
        <w:t>Победитель</w:t>
      </w:r>
      <w:r>
        <w:rPr>
          <w:rStyle w:val="afe"/>
          <w:b w:val="0"/>
          <w:bCs w:val="0"/>
          <w:smallCaps w:val="0"/>
          <w:spacing w:val="0"/>
        </w:rPr>
        <w:t>: {{ human</w:t>
      </w:r>
      <w:r w:rsidRPr="00473CC4">
        <w:rPr>
          <w:rStyle w:val="afe"/>
          <w:b w:val="0"/>
          <w:bCs w:val="0"/>
          <w:smallCaps w:val="0"/>
          <w:spacing w:val="0"/>
        </w:rPr>
        <w:t>.</w:t>
      </w:r>
      <w:r>
        <w:rPr>
          <w:rStyle w:val="afe"/>
          <w:b w:val="0"/>
          <w:bCs w:val="0"/>
          <w:smallCaps w:val="0"/>
          <w:spacing w:val="0"/>
        </w:rPr>
        <w:t>name</w:t>
      </w:r>
      <w:r w:rsidRPr="00473CC4">
        <w:rPr>
          <w:rStyle w:val="afe"/>
          <w:b w:val="0"/>
          <w:bCs w:val="0"/>
          <w:smallCaps w:val="0"/>
          <w:spacing w:val="0"/>
        </w:rPr>
        <w:t xml:space="preserve"> }}</w:t>
      </w:r>
      <w:r>
        <w:rPr>
          <w:rStyle w:val="afe"/>
          <w:b w:val="0"/>
          <w:bCs w:val="0"/>
          <w:smallCaps w:val="0"/>
          <w:spacing w:val="0"/>
        </w:rPr>
        <w:t xml:space="preserve"> – {{ human.type }} – {{ human.result }}</w:t>
      </w:r>
    </w:p>
    <w:p w:rsidR="00287481" w:rsidRPr="00473CC4" w:rsidRDefault="00CF192D" w:rsidP="00473CC4">
      <w:pPr>
        <w:rPr>
          <w:rStyle w:val="afe"/>
          <w:b w:val="0"/>
          <w:bCs w:val="0"/>
          <w:smallCaps w:val="0"/>
          <w:spacing w:val="0"/>
        </w:rPr>
      </w:pPr>
      <w:r w:rsidRPr="00473CC4">
        <w:rPr>
          <w:rStyle w:val="afe"/>
          <w:b w:val="0"/>
          <w:bCs w:val="0"/>
          <w:smallCaps w:val="0"/>
          <w:spacing w:val="0"/>
        </w:rPr>
        <w:t>{% endfor %}{% endfor %}</w:t>
      </w:r>
      <w:r w:rsidR="00D85F21">
        <w:rPr>
          <w:rStyle w:val="afe"/>
          <w:b w:val="0"/>
          <w:bCs w:val="0"/>
          <w:smallCaps w:val="0"/>
          <w:spacing w:val="0"/>
        </w:rPr>
        <w:t xml:space="preserve">{{ </w:t>
      </w:r>
      <w:r w:rsidR="00D85F21" w:rsidRPr="00E62B00">
        <w:rPr>
          <w:rStyle w:val="afe"/>
          <w:b w:val="0"/>
          <w:bCs w:val="0"/>
          <w:smallCaps w:val="0"/>
          <w:spacing w:val="0"/>
        </w:rPr>
        <w:t>'\f'</w:t>
      </w:r>
      <w:r w:rsidR="00D85F21">
        <w:rPr>
          <w:rStyle w:val="afe"/>
          <w:b w:val="0"/>
          <w:bCs w:val="0"/>
          <w:smallCaps w:val="0"/>
          <w:spacing w:val="0"/>
        </w:rPr>
        <w:t xml:space="preserve"> }}</w:t>
      </w:r>
      <w:r w:rsidR="00473CC4" w:rsidRPr="00473CC4">
        <w:rPr>
          <w:rStyle w:val="afe"/>
          <w:b w:val="0"/>
          <w:bCs w:val="0"/>
          <w:smallCaps w:val="0"/>
          <w:spacing w:val="0"/>
        </w:rPr>
        <w:t>{% endfor %}</w:t>
      </w:r>
    </w:p>
    <w:sectPr w:rsidR="00287481" w:rsidRPr="00473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F195B"/>
    <w:rsid w:val="00271600"/>
    <w:rsid w:val="00281906"/>
    <w:rsid w:val="00287481"/>
    <w:rsid w:val="0029639D"/>
    <w:rsid w:val="002D008A"/>
    <w:rsid w:val="0032106F"/>
    <w:rsid w:val="003214A4"/>
    <w:rsid w:val="00326F90"/>
    <w:rsid w:val="00404E99"/>
    <w:rsid w:val="00473CC4"/>
    <w:rsid w:val="004B1214"/>
    <w:rsid w:val="00660632"/>
    <w:rsid w:val="006E0E0C"/>
    <w:rsid w:val="00735D24"/>
    <w:rsid w:val="00790879"/>
    <w:rsid w:val="007A7A7F"/>
    <w:rsid w:val="007B21A2"/>
    <w:rsid w:val="0086733D"/>
    <w:rsid w:val="008902C6"/>
    <w:rsid w:val="008D76F3"/>
    <w:rsid w:val="00AA1D8D"/>
    <w:rsid w:val="00B1737A"/>
    <w:rsid w:val="00B47730"/>
    <w:rsid w:val="00B765FC"/>
    <w:rsid w:val="00BF5AD4"/>
    <w:rsid w:val="00C46401"/>
    <w:rsid w:val="00CB0664"/>
    <w:rsid w:val="00CF192D"/>
    <w:rsid w:val="00D1114A"/>
    <w:rsid w:val="00D84B86"/>
    <w:rsid w:val="00D85F21"/>
    <w:rsid w:val="00E02AE1"/>
    <w:rsid w:val="00E2587B"/>
    <w:rsid w:val="00E4741F"/>
    <w:rsid w:val="00E62B00"/>
    <w:rsid w:val="00F728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F0022CA-151A-43BF-BA8A-179F9221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1">
    <w:name w:val="Normal"/>
    <w:qFormat/>
    <w:rsid w:val="00CF192D"/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25F34F-CDDF-40CE-97B2-8EF15C78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Максим Маринич</cp:lastModifiedBy>
  <cp:revision>2</cp:revision>
  <dcterms:created xsi:type="dcterms:W3CDTF">2024-04-07T14:27:00Z</dcterms:created>
  <dcterms:modified xsi:type="dcterms:W3CDTF">2024-04-07T14:27:00Z</dcterms:modified>
  <cp:category/>
</cp:coreProperties>
</file>